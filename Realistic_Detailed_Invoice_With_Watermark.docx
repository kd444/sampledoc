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568C" w14:textId="77777777" w:rsidR="00D93052" w:rsidRDefault="00000000">
      <w:pPr>
        <w:pStyle w:val="Heading1"/>
      </w:pPr>
      <w:r>
        <w:rPr>
          <w:sz w:val="48"/>
        </w:rPr>
        <w:t>Invoice</w:t>
      </w:r>
    </w:p>
    <w:p w14:paraId="48BB2E7F" w14:textId="77777777" w:rsidR="00D93052" w:rsidRDefault="00000000">
      <w:r>
        <w:t>Invoice Number: INV-001</w:t>
      </w:r>
    </w:p>
    <w:p w14:paraId="4FF39EDE" w14:textId="77777777" w:rsidR="00D93052" w:rsidRDefault="00000000">
      <w:r>
        <w:t>Date Created: 2024-06-21</w:t>
      </w:r>
    </w:p>
    <w:p w14:paraId="50229798" w14:textId="77777777" w:rsidR="00D93052" w:rsidRDefault="00000000">
      <w:r>
        <w:t>Due By: 2024-06-21</w:t>
      </w:r>
    </w:p>
    <w:p w14:paraId="5A1E801A" w14:textId="77777777" w:rsidR="00D93052" w:rsidRDefault="00000000">
      <w:r>
        <w:t>Vendor Company: ABC Property Management</w:t>
      </w:r>
    </w:p>
    <w:p w14:paraId="5F255623" w14:textId="77777777" w:rsidR="00D93052" w:rsidRDefault="00000000">
      <w:r>
        <w:t>Property Details:</w:t>
      </w:r>
    </w:p>
    <w:p w14:paraId="36665DBF" w14:textId="77777777" w:rsidR="00D93052" w:rsidRDefault="00000000">
      <w:r>
        <w:t>Property Address: 123 Main St, Springfield, IL</w:t>
      </w:r>
    </w:p>
    <w:p w14:paraId="10274AD9" w14:textId="77777777" w:rsidR="00D93052" w:rsidRDefault="00000000">
      <w:r>
        <w:t>Apartment Number: 4B</w:t>
      </w:r>
    </w:p>
    <w:p w14:paraId="4E6F0DDE" w14:textId="77777777" w:rsidR="00D93052" w:rsidRDefault="00000000">
      <w:r>
        <w:t>Tenant Name: John Doe</w:t>
      </w:r>
    </w:p>
    <w:p w14:paraId="1573EFD8" w14:textId="77777777" w:rsidR="00D93052" w:rsidRDefault="00D93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93052" w14:paraId="348195A7" w14:textId="77777777">
        <w:tc>
          <w:tcPr>
            <w:tcW w:w="1728" w:type="dxa"/>
          </w:tcPr>
          <w:p w14:paraId="1BC4DE0E" w14:textId="77777777" w:rsidR="00D93052" w:rsidRDefault="00000000">
            <w:r>
              <w:t>Item</w:t>
            </w:r>
          </w:p>
        </w:tc>
        <w:tc>
          <w:tcPr>
            <w:tcW w:w="1728" w:type="dxa"/>
          </w:tcPr>
          <w:p w14:paraId="6A87757B" w14:textId="77777777" w:rsidR="00D93052" w:rsidRDefault="00000000">
            <w:r>
              <w:t>Description</w:t>
            </w:r>
          </w:p>
        </w:tc>
        <w:tc>
          <w:tcPr>
            <w:tcW w:w="1728" w:type="dxa"/>
          </w:tcPr>
          <w:p w14:paraId="69B2EAF0" w14:textId="77777777" w:rsidR="00D93052" w:rsidRDefault="00000000">
            <w:r>
              <w:t>Quantity</w:t>
            </w:r>
          </w:p>
        </w:tc>
        <w:tc>
          <w:tcPr>
            <w:tcW w:w="1728" w:type="dxa"/>
          </w:tcPr>
          <w:p w14:paraId="0FEBF1AD" w14:textId="77777777" w:rsidR="00D93052" w:rsidRDefault="00000000">
            <w:r>
              <w:t>Unit Price</w:t>
            </w:r>
          </w:p>
        </w:tc>
        <w:tc>
          <w:tcPr>
            <w:tcW w:w="1728" w:type="dxa"/>
          </w:tcPr>
          <w:p w14:paraId="69A33051" w14:textId="77777777" w:rsidR="00D93052" w:rsidRDefault="00000000">
            <w:r>
              <w:t>Total Price</w:t>
            </w:r>
          </w:p>
        </w:tc>
      </w:tr>
      <w:tr w:rsidR="00D93052" w14:paraId="0E428724" w14:textId="77777777">
        <w:tc>
          <w:tcPr>
            <w:tcW w:w="1728" w:type="dxa"/>
          </w:tcPr>
          <w:p w14:paraId="6A56F5AB" w14:textId="77777777" w:rsidR="00D93052" w:rsidRDefault="00000000">
            <w:r>
              <w:t>Monthly Rent</w:t>
            </w:r>
          </w:p>
        </w:tc>
        <w:tc>
          <w:tcPr>
            <w:tcW w:w="1728" w:type="dxa"/>
          </w:tcPr>
          <w:p w14:paraId="251B7E55" w14:textId="77777777" w:rsidR="00D93052" w:rsidRDefault="00000000">
            <w:r>
              <w:t>Rent for the month of June</w:t>
            </w:r>
          </w:p>
        </w:tc>
        <w:tc>
          <w:tcPr>
            <w:tcW w:w="1728" w:type="dxa"/>
          </w:tcPr>
          <w:p w14:paraId="2ACA5B39" w14:textId="77777777" w:rsidR="00D93052" w:rsidRDefault="00000000">
            <w:r>
              <w:t>1</w:t>
            </w:r>
          </w:p>
        </w:tc>
        <w:tc>
          <w:tcPr>
            <w:tcW w:w="1728" w:type="dxa"/>
          </w:tcPr>
          <w:p w14:paraId="301A531A" w14:textId="77777777" w:rsidR="00D93052" w:rsidRDefault="00000000">
            <w:r>
              <w:t>$1200.00</w:t>
            </w:r>
          </w:p>
        </w:tc>
        <w:tc>
          <w:tcPr>
            <w:tcW w:w="1728" w:type="dxa"/>
          </w:tcPr>
          <w:p w14:paraId="7CF2EB87" w14:textId="77777777" w:rsidR="00D93052" w:rsidRDefault="00000000">
            <w:r>
              <w:t>$1200.00</w:t>
            </w:r>
          </w:p>
        </w:tc>
      </w:tr>
      <w:tr w:rsidR="00D93052" w14:paraId="6AB6E102" w14:textId="77777777">
        <w:tc>
          <w:tcPr>
            <w:tcW w:w="1728" w:type="dxa"/>
          </w:tcPr>
          <w:p w14:paraId="2947358A" w14:textId="77777777" w:rsidR="00D93052" w:rsidRDefault="00000000">
            <w:r>
              <w:t>Water Bill</w:t>
            </w:r>
          </w:p>
        </w:tc>
        <w:tc>
          <w:tcPr>
            <w:tcW w:w="1728" w:type="dxa"/>
          </w:tcPr>
          <w:p w14:paraId="2BDDB139" w14:textId="77777777" w:rsidR="00D93052" w:rsidRDefault="00000000">
            <w:r>
              <w:t>Water bill for June</w:t>
            </w:r>
          </w:p>
        </w:tc>
        <w:tc>
          <w:tcPr>
            <w:tcW w:w="1728" w:type="dxa"/>
          </w:tcPr>
          <w:p w14:paraId="72E4931F" w14:textId="77777777" w:rsidR="00D93052" w:rsidRDefault="00000000">
            <w:r>
              <w:t>1</w:t>
            </w:r>
          </w:p>
        </w:tc>
        <w:tc>
          <w:tcPr>
            <w:tcW w:w="1728" w:type="dxa"/>
          </w:tcPr>
          <w:p w14:paraId="45ED0E0A" w14:textId="77777777" w:rsidR="00D93052" w:rsidRDefault="00000000">
            <w:r>
              <w:t>$50.00</w:t>
            </w:r>
          </w:p>
        </w:tc>
        <w:tc>
          <w:tcPr>
            <w:tcW w:w="1728" w:type="dxa"/>
          </w:tcPr>
          <w:p w14:paraId="32406030" w14:textId="77777777" w:rsidR="00D93052" w:rsidRDefault="00000000">
            <w:r>
              <w:t>$50.00</w:t>
            </w:r>
          </w:p>
        </w:tc>
      </w:tr>
      <w:tr w:rsidR="00D93052" w14:paraId="28A1DD05" w14:textId="77777777">
        <w:tc>
          <w:tcPr>
            <w:tcW w:w="1728" w:type="dxa"/>
          </w:tcPr>
          <w:p w14:paraId="04E30630" w14:textId="77777777" w:rsidR="00D93052" w:rsidRDefault="00000000">
            <w:r>
              <w:t>Maintenance Fee</w:t>
            </w:r>
          </w:p>
        </w:tc>
        <w:tc>
          <w:tcPr>
            <w:tcW w:w="1728" w:type="dxa"/>
          </w:tcPr>
          <w:p w14:paraId="1471079A" w14:textId="77777777" w:rsidR="00D93052" w:rsidRDefault="00000000">
            <w:r>
              <w:t>Monthly maintenance fee</w:t>
            </w:r>
          </w:p>
        </w:tc>
        <w:tc>
          <w:tcPr>
            <w:tcW w:w="1728" w:type="dxa"/>
          </w:tcPr>
          <w:p w14:paraId="4F3D6035" w14:textId="77777777" w:rsidR="00D93052" w:rsidRDefault="00000000">
            <w:r>
              <w:t>1</w:t>
            </w:r>
          </w:p>
        </w:tc>
        <w:tc>
          <w:tcPr>
            <w:tcW w:w="1728" w:type="dxa"/>
          </w:tcPr>
          <w:p w14:paraId="00A0B31D" w14:textId="77777777" w:rsidR="00D93052" w:rsidRDefault="00000000">
            <w:r>
              <w:t>$100.00</w:t>
            </w:r>
          </w:p>
        </w:tc>
        <w:tc>
          <w:tcPr>
            <w:tcW w:w="1728" w:type="dxa"/>
          </w:tcPr>
          <w:p w14:paraId="30041B8E" w14:textId="77777777" w:rsidR="00D93052" w:rsidRDefault="00000000">
            <w:r>
              <w:t>$100.00</w:t>
            </w:r>
          </w:p>
        </w:tc>
      </w:tr>
      <w:tr w:rsidR="00D93052" w14:paraId="1D49A0ED" w14:textId="77777777">
        <w:tc>
          <w:tcPr>
            <w:tcW w:w="1728" w:type="dxa"/>
          </w:tcPr>
          <w:p w14:paraId="64A8E444" w14:textId="77777777" w:rsidR="00D93052" w:rsidRDefault="00000000">
            <w:r>
              <w:t>Repair Service</w:t>
            </w:r>
          </w:p>
        </w:tc>
        <w:tc>
          <w:tcPr>
            <w:tcW w:w="1728" w:type="dxa"/>
          </w:tcPr>
          <w:p w14:paraId="3E49E5EC" w14:textId="77777777" w:rsidR="00D93052" w:rsidRDefault="00000000">
            <w:r>
              <w:t>Repair service for air conditioning</w:t>
            </w:r>
          </w:p>
        </w:tc>
        <w:tc>
          <w:tcPr>
            <w:tcW w:w="1728" w:type="dxa"/>
          </w:tcPr>
          <w:p w14:paraId="34066F65" w14:textId="77777777" w:rsidR="00D93052" w:rsidRDefault="00000000">
            <w:r>
              <w:t>1</w:t>
            </w:r>
          </w:p>
        </w:tc>
        <w:tc>
          <w:tcPr>
            <w:tcW w:w="1728" w:type="dxa"/>
          </w:tcPr>
          <w:p w14:paraId="75EC354D" w14:textId="77777777" w:rsidR="00D93052" w:rsidRDefault="00000000">
            <w:r>
              <w:t>$200.00</w:t>
            </w:r>
          </w:p>
        </w:tc>
        <w:tc>
          <w:tcPr>
            <w:tcW w:w="1728" w:type="dxa"/>
          </w:tcPr>
          <w:p w14:paraId="01C5D359" w14:textId="77777777" w:rsidR="00D93052" w:rsidRDefault="00000000">
            <w:r>
              <w:t>$200.00</w:t>
            </w:r>
          </w:p>
        </w:tc>
      </w:tr>
    </w:tbl>
    <w:p w14:paraId="2CAF624B" w14:textId="77777777" w:rsidR="00D93052" w:rsidRDefault="00D93052"/>
    <w:p w14:paraId="5F5A9895" w14:textId="77777777" w:rsidR="00D93052" w:rsidRDefault="00000000">
      <w:r>
        <w:t>Total Amount Due: $1550.00</w:t>
      </w:r>
    </w:p>
    <w:p w14:paraId="319C74F4" w14:textId="77777777" w:rsidR="00D93052" w:rsidRDefault="00D93052"/>
    <w:p w14:paraId="5A3F92E6" w14:textId="77777777" w:rsidR="00D93052" w:rsidRDefault="00000000">
      <w:r>
        <w:rPr>
          <w:b/>
        </w:rPr>
        <w:t>Thank you for your business!</w:t>
      </w:r>
      <w:r>
        <w:rPr>
          <w:b/>
        </w:rPr>
        <w:br/>
      </w:r>
      <w:r>
        <w:t>If you have any questions about this invoice, please contact us at support@abcproperty.com.</w:t>
      </w:r>
      <w:r>
        <w:br/>
        <w:t>Phone: (555) 123-4567</w:t>
      </w:r>
      <w:r>
        <w:br/>
        <w:t>Address: 123 Main St, Springfield, IL</w:t>
      </w:r>
    </w:p>
    <w:sectPr w:rsidR="00D9305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372D6" w14:textId="77777777" w:rsidR="00281A73" w:rsidRDefault="00281A73">
      <w:pPr>
        <w:spacing w:after="0" w:line="240" w:lineRule="auto"/>
      </w:pPr>
      <w:r>
        <w:separator/>
      </w:r>
    </w:p>
  </w:endnote>
  <w:endnote w:type="continuationSeparator" w:id="0">
    <w:p w14:paraId="03BAEDCE" w14:textId="77777777" w:rsidR="00281A73" w:rsidRDefault="002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5A1F9" w14:textId="77777777" w:rsidR="00281A73" w:rsidRDefault="00281A73">
      <w:pPr>
        <w:spacing w:after="0" w:line="240" w:lineRule="auto"/>
      </w:pPr>
      <w:r>
        <w:separator/>
      </w:r>
    </w:p>
  </w:footnote>
  <w:footnote w:type="continuationSeparator" w:id="0">
    <w:p w14:paraId="519DC14C" w14:textId="77777777" w:rsidR="00281A73" w:rsidRDefault="002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1D704" w14:textId="0E3A420B" w:rsidR="00D93052" w:rsidRDefault="009B010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E2D7A2" wp14:editId="0F861E60">
          <wp:simplePos x="0" y="0"/>
          <wp:positionH relativeFrom="column">
            <wp:posOffset>-1112520</wp:posOffset>
          </wp:positionH>
          <wp:positionV relativeFrom="paragraph">
            <wp:posOffset>-342900</wp:posOffset>
          </wp:positionV>
          <wp:extent cx="1353185" cy="1081405"/>
          <wp:effectExtent l="0" t="0" r="0" b="4445"/>
          <wp:wrapSquare wrapText="bothSides"/>
          <wp:docPr id="626072204" name="Picture 2" descr="Abc Logo&quot; Images – Browse 573 Stock Photos, Vectors, and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bc Logo&quot; Images – Browse 573 Stock Photos, Vectors, and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color w:val="C0C0C0"/>
        <w:sz w:val="80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111172">
    <w:abstractNumId w:val="8"/>
  </w:num>
  <w:num w:numId="2" w16cid:durableId="778917406">
    <w:abstractNumId w:val="6"/>
  </w:num>
  <w:num w:numId="3" w16cid:durableId="1951159702">
    <w:abstractNumId w:val="5"/>
  </w:num>
  <w:num w:numId="4" w16cid:durableId="807162342">
    <w:abstractNumId w:val="4"/>
  </w:num>
  <w:num w:numId="5" w16cid:durableId="1074358312">
    <w:abstractNumId w:val="7"/>
  </w:num>
  <w:num w:numId="6" w16cid:durableId="1472409121">
    <w:abstractNumId w:val="3"/>
  </w:num>
  <w:num w:numId="7" w16cid:durableId="251163567">
    <w:abstractNumId w:val="2"/>
  </w:num>
  <w:num w:numId="8" w16cid:durableId="1221599847">
    <w:abstractNumId w:val="1"/>
  </w:num>
  <w:num w:numId="9" w16cid:durableId="137758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A73"/>
    <w:rsid w:val="0029639D"/>
    <w:rsid w:val="002F6DD0"/>
    <w:rsid w:val="00326F90"/>
    <w:rsid w:val="009B0105"/>
    <w:rsid w:val="00AA1D8D"/>
    <w:rsid w:val="00B47730"/>
    <w:rsid w:val="00CB0664"/>
    <w:rsid w:val="00D93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4E1233"/>
  <w14:defaultImageDpi w14:val="300"/>
  <w15:docId w15:val="{9868B0B3-799E-49E3-B316-B07AF783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Karkera</cp:lastModifiedBy>
  <cp:revision>2</cp:revision>
  <dcterms:created xsi:type="dcterms:W3CDTF">2013-12-23T23:15:00Z</dcterms:created>
  <dcterms:modified xsi:type="dcterms:W3CDTF">2024-06-21T16:08:00Z</dcterms:modified>
  <cp:category/>
</cp:coreProperties>
</file>